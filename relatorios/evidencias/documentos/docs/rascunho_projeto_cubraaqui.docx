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76" w:before="0" w:after="200"/>
        <w:ind w:left="0" w:right="0" w:firstLine="907"/>
        <w:jc w:val="center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Rascunho de Projeto - CubraAqui!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>
          <w:b/>
          <w:bCs/>
          <w:sz w:val="26"/>
          <w:szCs w:val="26"/>
        </w:rPr>
        <w:t>Prefácio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>
          <w:b/>
          <w:bCs/>
        </w:rPr>
        <w:t>Apresento</w:t>
      </w:r>
      <w:r>
        <w:rPr/>
        <w:t xml:space="preserve">, por meio deste documento, um </w:t>
      </w:r>
      <w:r>
        <w:rPr/>
        <w:t>R</w:t>
      </w:r>
      <w:r>
        <w:rPr>
          <w:b/>
          <w:bCs/>
        </w:rPr>
        <w:t xml:space="preserve">ascunho de </w:t>
      </w:r>
      <w:r>
        <w:rPr>
          <w:b/>
          <w:bCs/>
        </w:rPr>
        <w:t>P</w:t>
      </w:r>
      <w:r>
        <w:rPr>
          <w:b/>
          <w:bCs/>
        </w:rPr>
        <w:t xml:space="preserve">rojeto </w:t>
      </w:r>
      <w:r>
        <w:rPr/>
        <w:t xml:space="preserve">com a </w:t>
      </w:r>
      <w:r>
        <w:rPr>
          <w:b/>
          <w:bCs/>
        </w:rPr>
        <w:t>proposta</w:t>
      </w:r>
      <w:r>
        <w:rPr/>
        <w:t xml:space="preserve"> de desenvolver uma solução inovadora para atender à demanda por </w:t>
      </w:r>
      <w:r>
        <w:rPr>
          <w:b/>
          <w:bCs/>
        </w:rPr>
        <w:t>cobertura de funções temporárias em empresas.</w:t>
      </w:r>
      <w:r>
        <w:rPr/>
        <w:t xml:space="preserve"> O objetivo é criar novas oportunidades para profissionais que buscam trabalho temporário, alinhado às suas habilidades.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Este </w:t>
      </w:r>
      <w:r>
        <w:rPr>
          <w:b/>
          <w:bCs/>
        </w:rPr>
        <w:t>projeto extensionista</w:t>
      </w:r>
      <w:r>
        <w:rPr/>
        <w:t xml:space="preserve"> </w:t>
      </w:r>
      <w:r>
        <w:rPr>
          <w:b/>
          <w:bCs/>
        </w:rPr>
        <w:t>não será cobrado.</w:t>
      </w:r>
      <w:r>
        <w:rPr/>
        <w:t xml:space="preserve"> Sua fase inicial e implementação serão conduzidas como parte de um </w:t>
      </w:r>
      <w:r>
        <w:rPr>
          <w:b/>
          <w:bCs/>
        </w:rPr>
        <w:t>compromisso acadêmico,</w:t>
      </w:r>
      <w:r>
        <w:rPr/>
        <w:t xml:space="preserve"> visando impacto positivo tanto para empresas quanto para profissionais envolvidos. Ao final, será avaliada a necessidade de manter ou arquivar a solução.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>
          <w:b/>
          <w:bCs/>
        </w:rPr>
        <w:t>Interessados</w:t>
      </w:r>
      <w:r>
        <w:rPr/>
        <w:t xml:space="preserve"> devem entrar em contato pelo telefone </w:t>
      </w:r>
      <w:r>
        <w:rPr>
          <w:b/>
          <w:bCs/>
        </w:rPr>
        <w:t xml:space="preserve">(32) 98887-8916 </w:t>
      </w:r>
      <w:r>
        <w:rPr/>
        <w:t xml:space="preserve">ou pelo e-mail acadêmico </w:t>
      </w:r>
      <w:r>
        <w:rPr>
          <w:b/>
          <w:bCs/>
        </w:rPr>
        <w:t>202104078668@alunos.estacio.br.</w:t>
      </w:r>
      <w:r>
        <w:rPr/>
        <w:t xml:space="preserve"> </w:t>
      </w:r>
      <w:r>
        <w:rPr>
          <w:i/>
          <w:iCs/>
        </w:rPr>
        <w:t>Após formalização, será emitida uma carta de aceite e apresentação, estabelecendo os termos acadêmicos com a Estácio. Este projeto está em conformidade com a Lei nº 9.394/1996 (LDB).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>
          <w:b/>
          <w:bCs/>
          <w:sz w:val="26"/>
          <w:szCs w:val="26"/>
        </w:rPr>
        <w:t>Dados do Aluno e Disciplina Extensionista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</w:t>
      </w:r>
      <w:r>
        <w:rPr>
          <w:b/>
          <w:bCs/>
        </w:rPr>
        <w:t>Aluno</w:t>
      </w:r>
      <w:r>
        <w:rPr/>
        <w:t xml:space="preserve">: Luis Carlos da Silva Dias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</w:t>
      </w:r>
      <w:r>
        <w:rPr>
          <w:b/>
          <w:bCs/>
        </w:rPr>
        <w:t>Instituição</w:t>
      </w:r>
      <w:r>
        <w:rPr/>
        <w:t xml:space="preserve">: Estácio - Polo Centro Juiz de Fora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</w:t>
      </w:r>
      <w:r>
        <w:rPr>
          <w:b/>
          <w:bCs/>
        </w:rPr>
        <w:t>Matrícula</w:t>
      </w:r>
      <w:r>
        <w:rPr/>
        <w:t xml:space="preserve">: 202104078668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</w:t>
      </w:r>
      <w:r>
        <w:rPr>
          <w:b/>
          <w:bCs/>
        </w:rPr>
        <w:t>Turma</w:t>
      </w:r>
      <w:r>
        <w:rPr/>
        <w:t xml:space="preserve">: 9001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</w:t>
      </w:r>
      <w:r>
        <w:rPr>
          <w:b/>
          <w:bCs/>
        </w:rPr>
        <w:t>E-mail</w:t>
      </w:r>
      <w:r>
        <w:rPr/>
        <w:t xml:space="preserve">: silvadias.perfil@outlook.com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</w:t>
      </w:r>
      <w:r>
        <w:rPr>
          <w:b/>
          <w:bCs/>
        </w:rPr>
        <w:t>E-mail</w:t>
      </w:r>
      <w:r>
        <w:rPr/>
        <w:t xml:space="preserve"> </w:t>
      </w:r>
      <w:r>
        <w:rPr>
          <w:b/>
          <w:bCs/>
        </w:rPr>
        <w:t>Acadêmico</w:t>
      </w:r>
      <w:r>
        <w:rPr/>
        <w:t xml:space="preserve">: 202104078668@alunos.estacio.br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</w:t>
      </w:r>
      <w:r>
        <w:rPr>
          <w:b/>
          <w:bCs/>
        </w:rPr>
        <w:t>Contato</w:t>
      </w:r>
      <w:r>
        <w:rPr/>
        <w:t xml:space="preserve">: (32) 98887-8916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</w:t>
      </w:r>
      <w:r>
        <w:rPr>
          <w:b/>
          <w:bCs/>
        </w:rPr>
        <w:t>Curso</w:t>
      </w:r>
      <w:r>
        <w:rPr/>
        <w:t xml:space="preserve">: Ciência da Computação (Período de Conclusão)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</w:t>
      </w:r>
      <w:r>
        <w:rPr>
          <w:b/>
          <w:bCs/>
        </w:rPr>
        <w:t>Disciplina</w:t>
      </w:r>
      <w:r>
        <w:rPr/>
        <w:t xml:space="preserve">: Programação Para Dispositivos Móveis em Android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left"/>
        <w:rPr/>
      </w:pPr>
      <w:r>
        <w:rPr/>
        <w:t xml:space="preserve">- </w:t>
      </w:r>
      <w:r>
        <w:rPr>
          <w:b/>
          <w:bCs/>
        </w:rPr>
        <w:t>Repositório</w:t>
      </w:r>
      <w:r>
        <w:rPr/>
        <w:t xml:space="preserve"> </w:t>
      </w:r>
      <w:r>
        <w:rPr>
          <w:b/>
          <w:bCs/>
        </w:rPr>
        <w:t>GitHub</w:t>
      </w:r>
      <w:r>
        <w:rPr/>
        <w:t>: https://github.com/ProjExtensMobileT9001M202104078668LuisCarlosDaSilvaDias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 </w:t>
      </w:r>
      <w:r>
        <w:rPr>
          <w:b/>
          <w:bCs/>
          <w:sz w:val="26"/>
          <w:szCs w:val="26"/>
        </w:rPr>
        <w:t>1. Objetivo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>
          <w:b/>
          <w:bCs/>
        </w:rPr>
        <w:t>Desenvolver o aplicativo CubraAqui!</w:t>
      </w:r>
      <w:r>
        <w:rPr/>
        <w:t>, uma plataforma que conecta empresas que necessitam de cobertura temporária de funcionários com profissionais disponíveis, otimizando recursos e promovendo oportunidades no mercado de trabalho.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2. Problema Identificado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Empresas, sejam públicas ou privadas, enfrentam dificuldades quando </w:t>
      </w:r>
      <w:r>
        <w:rPr>
          <w:b/>
          <w:bCs/>
        </w:rPr>
        <w:t>funcionários do quadro fixo se ausentam</w:t>
      </w:r>
      <w:r>
        <w:rPr/>
        <w:t xml:space="preserve">. As alternativas costumam envolver contratações temporárias informais, o que gera falta de organização, aumento de custos e processos ineficazes. Além disso, a </w:t>
      </w:r>
      <w:r>
        <w:rPr>
          <w:b/>
          <w:bCs/>
        </w:rPr>
        <w:t>busca por profissionais temporários</w:t>
      </w:r>
      <w:r>
        <w:rPr/>
        <w:t xml:space="preserve"> frequentemente ocorre por meio de canais não estruturados, como grupos de mensagens.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Oportunidade de Solução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>Desenvolver uma plataforma digital eficiente que: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</w:t>
      </w:r>
      <w:r>
        <w:rPr>
          <w:b/>
          <w:bCs/>
        </w:rPr>
        <w:t>Conecte</w:t>
      </w:r>
      <w:r>
        <w:rPr/>
        <w:t xml:space="preserve"> empresas a profissionais qualificados de maneira ágil.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</w:t>
      </w:r>
      <w:r>
        <w:rPr>
          <w:b/>
          <w:bCs/>
        </w:rPr>
        <w:t>Organize</w:t>
      </w:r>
      <w:r>
        <w:rPr/>
        <w:t xml:space="preserve"> e gerencie informações de forma clara.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</w:t>
      </w:r>
      <w:r>
        <w:rPr>
          <w:b/>
          <w:bCs/>
        </w:rPr>
        <w:t xml:space="preserve">Reduza </w:t>
      </w:r>
      <w:r>
        <w:rPr/>
        <w:t xml:space="preserve">custos operacionais.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</w:t>
      </w:r>
      <w:r>
        <w:rPr>
          <w:b/>
          <w:bCs/>
        </w:rPr>
        <w:t xml:space="preserve">Crie </w:t>
      </w:r>
      <w:r>
        <w:rPr/>
        <w:t>novas oportunidades de trabalho temporário.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4. Eixos de Extensão e Pesquisa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</w:t>
      </w:r>
      <w:r>
        <w:rPr>
          <w:b/>
          <w:bCs/>
        </w:rPr>
        <w:t>Científico-Acadêmico:</w:t>
      </w:r>
      <w:r>
        <w:rPr/>
        <w:t xml:space="preserve"> Promover inovação no ambiente acadêmico.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</w:t>
      </w:r>
      <w:r>
        <w:rPr>
          <w:b/>
          <w:bCs/>
        </w:rPr>
        <w:t>Empregabilidade</w:t>
      </w:r>
      <w:r>
        <w:rPr/>
        <w:t xml:space="preserve">: Facilitar oportunidades de trabalho temporário.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</w:t>
      </w:r>
      <w:r>
        <w:rPr>
          <w:b/>
          <w:bCs/>
        </w:rPr>
        <w:t>Empreendedorismo</w:t>
      </w:r>
      <w:r>
        <w:rPr/>
        <w:t xml:space="preserve"> e Inovação: Oferecer soluções criativas ao mercado.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</w:t>
      </w:r>
      <w:r>
        <w:rPr>
          <w:b/>
          <w:bCs/>
        </w:rPr>
        <w:t>Sustentabilidade</w:t>
      </w:r>
      <w:r>
        <w:rPr/>
        <w:t>: Contribuir para impactos sociais e econômicos positivos.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 Público Envolvido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</w:t>
      </w:r>
      <w:r>
        <w:rPr>
          <w:b/>
          <w:bCs/>
        </w:rPr>
        <w:t>Empresas e Instituições:</w:t>
      </w:r>
      <w:r>
        <w:rPr/>
        <w:t xml:space="preserve"> Necessitam de cobertura temporária para funcionários.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</w:t>
      </w:r>
      <w:r>
        <w:rPr>
          <w:b/>
          <w:bCs/>
        </w:rPr>
        <w:t>Profissionais Disponíveis:</w:t>
      </w:r>
      <w:r>
        <w:rPr/>
        <w:t xml:space="preserve"> Buscam oportunidades de trabalho temporário.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</w:t>
      </w:r>
      <w:r>
        <w:rPr>
          <w:b/>
          <w:bCs/>
        </w:rPr>
        <w:t>Comunidade Local</w:t>
      </w:r>
      <w:r>
        <w:rPr/>
        <w:t>: Beneficiada pelo aumento de oportunidades de emprego.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6. Estrutura de Ações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b/>
          <w:b/>
          <w:bCs/>
        </w:rPr>
      </w:pPr>
      <w:r>
        <w:rPr>
          <w:b/>
          <w:bCs/>
        </w:rPr>
        <w:t xml:space="preserve">1. Mobilização e Identificação de Necessidades: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Identificar empresas e profissionais com demanda por trabalho temporário.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b/>
          <w:b/>
          <w:bCs/>
        </w:rPr>
      </w:pPr>
      <w:r>
        <w:rPr>
          <w:b/>
          <w:bCs/>
        </w:rPr>
        <w:t xml:space="preserve">2. Coleta e Organização de Dados: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Levantar e organizar informações das necessidades e perfis dos envolvidos.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b/>
          <w:b/>
          <w:bCs/>
        </w:rPr>
      </w:pPr>
      <w:r>
        <w:rPr>
          <w:b/>
          <w:bCs/>
        </w:rPr>
        <w:t xml:space="preserve">3. Levantamento de Requisitos: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Definir funcionalidades essenciais, como cadastro de usuários e notificações.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b/>
          <w:b/>
          <w:bCs/>
        </w:rPr>
      </w:pPr>
      <w:r>
        <w:rPr>
          <w:b/>
          <w:bCs/>
        </w:rPr>
        <w:t xml:space="preserve">4. Planejamento e Validação da Solução: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Desenvolver protótipos iniciais e validar com os usuários-alvo.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b/>
          <w:b/>
          <w:bCs/>
        </w:rPr>
      </w:pPr>
      <w:r>
        <w:rPr>
          <w:b/>
          <w:bCs/>
        </w:rPr>
        <w:t xml:space="preserve">5. Desenvolvimento e Implementação: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Construir a plataforma utilizando tecnologias adequadas.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b/>
          <w:b/>
          <w:bCs/>
        </w:rPr>
      </w:pPr>
      <w:r>
        <w:rPr>
          <w:b/>
          <w:bCs/>
        </w:rPr>
        <w:t xml:space="preserve">6. Testes e Ajustes: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Testar com dados reais e refinar conforme feedback.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b/>
          <w:b/>
          <w:bCs/>
        </w:rPr>
      </w:pPr>
      <w:r>
        <w:rPr>
          <w:b/>
          <w:bCs/>
        </w:rPr>
        <w:t xml:space="preserve">7. Treinamento e Avaliação: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Capacitar usuários e coletar feedback para melhorias contínuas.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7. Metodologia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>O desenvolvimento será baseado em metodologias ágeis, garantindo flexibilidade, iteração contínua e entrega incremental. As etapas serão documentadas para acompanhamento e transparência do progresso.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8. Resultados Esperados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Plataforma funcional conectando empresas e profissionais.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Redução dos custos operacionais das empresas.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 xml:space="preserve">- Aumento da eficiência na contratação temporária.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>- Maior visibilidade para profissionais temporários no mercado.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9. Observações Finais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>Este projeto visa aproximar o ambiente acadêmico do mercado de trabalho, solucionando um problema real com uma ferramenta eficiente e prática. Empresas e profissionais terão papel essencial durante o desenvolvimento, participando ativamente para garantir que a solução atenda às demandas específicas.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10. Agradecimento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>Agradeço desde já o tempo dedicado à leitura deste documento. Espero que possamos estabelecer uma parceria produtiva, resultando em benefícios mútuos para todas as partes envolvidas.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  <w:t>Estou à disposição para esclarecimentos adicionais e para avançarmos juntos nesse propósito.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b/>
          <w:b/>
          <w:bCs/>
        </w:rPr>
      </w:pPr>
      <w:r>
        <w:rPr>
          <w:b/>
          <w:bCs/>
        </w:rPr>
        <w:t xml:space="preserve">Atenciosamente,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b/>
          <w:b/>
          <w:bCs/>
        </w:rPr>
      </w:pPr>
      <w:r>
        <w:rPr>
          <w:b/>
          <w:bCs/>
        </w:rPr>
        <w:t xml:space="preserve">Luis Carlos da Silva Dias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i/>
          <w:i/>
          <w:iCs/>
        </w:rPr>
      </w:pPr>
      <w:r>
        <w:rPr>
          <w:i/>
          <w:iCs/>
        </w:rPr>
        <w:t xml:space="preserve">Acadêmico em Ciência da Computação, Período de Conclusão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i/>
          <w:i/>
          <w:iCs/>
        </w:rPr>
      </w:pPr>
      <w:r>
        <w:rPr>
          <w:i/>
          <w:iCs/>
        </w:rPr>
        <w:t xml:space="preserve">Contato: (32) 98887-8916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i/>
          <w:i/>
          <w:iCs/>
        </w:rPr>
      </w:pPr>
      <w:r>
        <w:rPr>
          <w:i/>
          <w:iCs/>
        </w:rPr>
        <w:t xml:space="preserve">E-mail: 202104078668@alunos.estacio.br </w:t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907"/>
        <w:jc w:val="left"/>
        <w:rPr/>
      </w:pPr>
      <w:r>
        <w:rPr>
          <w:i/>
          <w:iCs/>
        </w:rPr>
        <w:t>Repositório GitHub: https://github.com/ProjExtensMobileT9001M202104078668LuisCarlosDaSilvaDias</w:t>
      </w:r>
    </w:p>
    <w:sectPr>
      <w:type w:val="nextPage"/>
      <w:pgSz w:w="12240" w:h="15840"/>
      <w:pgMar w:left="1215" w:right="99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4</Pages>
  <Words>644</Words>
  <Characters>4348</Characters>
  <CharactersWithSpaces>4965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2024-12-20T21:07:27Z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